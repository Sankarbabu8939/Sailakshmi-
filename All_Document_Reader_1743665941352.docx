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456170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0" w:right="62" w:bottom="0" w:left="8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